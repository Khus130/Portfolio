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lang w:val="en-IN"/>
        </w:rPr>
      </w:pPr>
    </w:p>
    <w:p>
      <w:pPr>
        <w:pStyle w:val="6"/>
        <w:rPr>
          <w:rFonts w:hint="default"/>
          <w:lang w:val="en-IN"/>
        </w:rPr>
      </w:pPr>
      <w:r>
        <w:rPr>
          <w:rFonts w:hint="default"/>
          <w:lang w:val="en-IN"/>
        </w:rPr>
        <w:t>Khushi Shandilya</w:t>
      </w:r>
    </w:p>
    <w:p>
      <w:pPr>
        <w:pStyle w:val="5"/>
        <w:spacing w:line="223" w:lineRule="exact"/>
        <w:ind w:left="0" w:right="15" w:firstLine="0"/>
        <w:jc w:val="center"/>
        <w:rPr>
          <w:w w:val="110"/>
        </w:rPr>
      </w:pPr>
      <w:r>
        <w:rPr>
          <w:w w:val="110"/>
        </w:rPr>
        <w:t>Uttam</w:t>
      </w:r>
      <w:r>
        <w:rPr>
          <w:spacing w:val="9"/>
          <w:w w:val="110"/>
        </w:rPr>
        <w:t xml:space="preserve"> </w:t>
      </w:r>
      <w:r>
        <w:rPr>
          <w:w w:val="110"/>
        </w:rPr>
        <w:t>Nagar,Delhi</w:t>
      </w:r>
    </w:p>
    <w:p>
      <w:pPr>
        <w:pStyle w:val="5"/>
        <w:spacing w:line="223" w:lineRule="exact"/>
        <w:ind w:left="0" w:right="15" w:firstLine="0"/>
        <w:jc w:val="center"/>
        <w:rPr>
          <w:w w:val="110"/>
        </w:rPr>
      </w:pPr>
    </w:p>
    <w:p>
      <w:pPr>
        <w:tabs>
          <w:tab w:val="left" w:pos="4202"/>
          <w:tab w:val="left" w:pos="9088"/>
        </w:tabs>
        <w:spacing w:before="5"/>
        <w:ind w:left="0" w:right="11" w:firstLine="0"/>
        <w:jc w:val="center"/>
        <w:rPr>
          <w:w w:val="105"/>
          <w:position w:val="2"/>
          <w:sz w:val="20"/>
          <w:u w:val="single"/>
        </w:rPr>
      </w:pPr>
      <w:r>
        <w:drawing>
          <wp:inline distT="0" distB="0" distL="0" distR="0">
            <wp:extent cx="98425" cy="10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position w:val="2"/>
          <w:sz w:val="20"/>
        </w:rPr>
        <w:t xml:space="preserve"> </w:t>
      </w:r>
      <w:r>
        <w:rPr>
          <w:position w:val="2"/>
          <w:sz w:val="20"/>
          <w:u w:val="single"/>
        </w:rPr>
        <w:t>+91-</w:t>
      </w:r>
      <w:r>
        <w:rPr>
          <w:rFonts w:hint="default"/>
          <w:position w:val="2"/>
          <w:sz w:val="20"/>
          <w:u w:val="single"/>
          <w:lang w:val="en-IN"/>
        </w:rPr>
        <w:t>7488913124</w:t>
      </w:r>
      <w:r>
        <w:rPr>
          <w:position w:val="2"/>
          <w:sz w:val="20"/>
        </w:rPr>
        <w:t xml:space="preserve">    </w:t>
      </w:r>
      <w:r>
        <w:rPr>
          <w:spacing w:val="10"/>
          <w:position w:val="2"/>
          <w:sz w:val="20"/>
        </w:rPr>
        <w:t xml:space="preserve"> </w:t>
      </w:r>
      <w:r>
        <w:rPr>
          <w:spacing w:val="16"/>
          <w:position w:val="-2"/>
          <w:sz w:val="20"/>
        </w:rPr>
        <w:drawing>
          <wp:inline distT="0" distB="0" distL="0" distR="0">
            <wp:extent cx="127000" cy="98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2"/>
          <w:sz w:val="20"/>
        </w:rPr>
        <w:t xml:space="preserve"> </w:t>
      </w:r>
      <w:r>
        <w:fldChar w:fldCharType="begin"/>
      </w:r>
      <w:r>
        <w:instrText xml:space="preserve"> HYPERLINK "mailto:yourname@gmail.com" \h </w:instrText>
      </w:r>
      <w:r>
        <w:fldChar w:fldCharType="separate"/>
      </w:r>
      <w:r>
        <w:rPr>
          <w:rFonts w:hint="default"/>
          <w:lang w:val="en-IN"/>
        </w:rPr>
        <w:t>ks7604038@gmail</w:t>
      </w:r>
      <w:r>
        <w:rPr>
          <w:position w:val="2"/>
          <w:sz w:val="20"/>
          <w:u w:val="single"/>
        </w:rPr>
        <w:t>.</w:t>
      </w:r>
      <w:r>
        <w:rPr>
          <w:rFonts w:hint="default"/>
          <w:position w:val="2"/>
          <w:sz w:val="20"/>
          <w:u w:val="single"/>
          <w:lang w:val="en-IN"/>
        </w:rPr>
        <w:t>com</w:t>
      </w:r>
      <w:r>
        <w:rPr>
          <w:position w:val="2"/>
          <w:sz w:val="20"/>
        </w:rPr>
        <w:tab/>
      </w:r>
      <w:r>
        <w:rPr>
          <w:rFonts w:ascii="Times New Roman"/>
          <w:spacing w:val="17"/>
          <w:position w:val="2"/>
          <w:sz w:val="20"/>
        </w:rPr>
        <w:t xml:space="preserve"> </w:t>
      </w:r>
      <w:r>
        <w:rPr>
          <w:rFonts w:ascii="Times New Roman"/>
          <w:spacing w:val="17"/>
          <w:position w:val="2"/>
          <w:sz w:val="20"/>
        </w:rPr>
        <w:fldChar w:fldCharType="end"/>
      </w:r>
      <w:r>
        <w:rPr>
          <w:position w:val="-2"/>
          <w:sz w:val="20"/>
        </w:rPr>
        <w:drawing>
          <wp:inline distT="0" distB="0" distL="0" distR="0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"https://linkedin.com/in/amanbabu23" \h </w:instrText>
      </w:r>
      <w:r>
        <w:fldChar w:fldCharType="separate"/>
      </w:r>
      <w:r>
        <w:rPr>
          <w:w w:val="105"/>
          <w:position w:val="2"/>
          <w:sz w:val="20"/>
          <w:u w:val="single"/>
        </w:rPr>
        <w:t>Linkedin</w:t>
      </w:r>
      <w:r>
        <w:rPr>
          <w:w w:val="105"/>
          <w:position w:val="2"/>
          <w:sz w:val="20"/>
        </w:rPr>
        <w:t xml:space="preserve">    </w:t>
      </w:r>
      <w:r>
        <w:rPr>
          <w:spacing w:val="1"/>
          <w:w w:val="105"/>
          <w:position w:val="2"/>
          <w:sz w:val="20"/>
        </w:rPr>
        <w:t xml:space="preserve"> </w:t>
      </w:r>
      <w:r>
        <w:rPr>
          <w:rFonts w:ascii="Times New Roman"/>
          <w:spacing w:val="-2"/>
          <w:position w:val="2"/>
          <w:sz w:val="20"/>
        </w:rPr>
        <w:t xml:space="preserve"> </w:t>
      </w:r>
      <w:r>
        <w:rPr>
          <w:rFonts w:ascii="Times New Roman"/>
          <w:spacing w:val="-2"/>
          <w:position w:val="2"/>
          <w:sz w:val="20"/>
        </w:rPr>
        <w:fldChar w:fldCharType="end"/>
      </w:r>
      <w:r>
        <w:rPr>
          <w:spacing w:val="19"/>
          <w:position w:val="-2"/>
          <w:sz w:val="20"/>
        </w:rPr>
        <w:drawing>
          <wp:inline distT="0" distB="0" distL="0" distR="0">
            <wp:extent cx="107950" cy="104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"https://github.com/aman-spp" \h </w:instrText>
      </w:r>
      <w:r>
        <w:fldChar w:fldCharType="separate"/>
      </w:r>
      <w:r>
        <w:rPr>
          <w:w w:val="105"/>
          <w:position w:val="2"/>
          <w:sz w:val="20"/>
          <w:u w:val="single"/>
        </w:rPr>
        <w:t>Github</w:t>
      </w:r>
      <w:r>
        <w:rPr>
          <w:w w:val="105"/>
          <w:position w:val="2"/>
          <w:sz w:val="20"/>
        </w:rPr>
        <w:t xml:space="preserve">   </w:t>
      </w:r>
      <w:r>
        <w:rPr>
          <w:spacing w:val="41"/>
          <w:w w:val="105"/>
          <w:position w:val="2"/>
          <w:sz w:val="20"/>
        </w:rPr>
        <w:t xml:space="preserve"> </w:t>
      </w:r>
      <w:r>
        <w:rPr>
          <w:rFonts w:ascii="Times New Roman"/>
          <w:spacing w:val="-2"/>
          <w:position w:val="2"/>
          <w:sz w:val="20"/>
        </w:rPr>
        <w:t xml:space="preserve"> </w:t>
      </w:r>
      <w:r>
        <w:rPr>
          <w:rFonts w:ascii="Times New Roman"/>
          <w:spacing w:val="-2"/>
          <w:position w:val="2"/>
          <w:sz w:val="20"/>
        </w:rPr>
        <w:fldChar w:fldCharType="end"/>
      </w:r>
      <w:r>
        <w:rPr>
          <w:spacing w:val="18"/>
          <w:position w:val="-1"/>
          <w:sz w:val="20"/>
        </w:rPr>
        <w:drawing>
          <wp:inline distT="0" distB="0" distL="0" distR="0">
            <wp:extent cx="107315" cy="1073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39" cy="1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"https://leetcode.com/aman_2_0_2_3/" \h </w:instrText>
      </w:r>
      <w:r>
        <w:fldChar w:fldCharType="separate"/>
      </w:r>
      <w:r>
        <w:rPr>
          <w:w w:val="105"/>
          <w:position w:val="2"/>
          <w:sz w:val="20"/>
          <w:u w:val="single"/>
        </w:rPr>
        <w:t>LeetCode</w:t>
      </w:r>
      <w:r>
        <w:rPr>
          <w:rFonts w:hint="default"/>
          <w:w w:val="105"/>
          <w:position w:val="2"/>
          <w:sz w:val="20"/>
          <w:u w:val="single"/>
          <w:lang w:val="en-IN"/>
        </w:rPr>
        <w:t xml:space="preserve">   </w:t>
      </w:r>
      <w:r>
        <w:rPr>
          <w:rFonts w:ascii="Times New Roman"/>
          <w:spacing w:val="16"/>
          <w:position w:val="2"/>
          <w:sz w:val="20"/>
        </w:rPr>
        <w:t xml:space="preserve"> </w:t>
      </w:r>
      <w:r>
        <w:rPr>
          <w:rFonts w:ascii="Times New Roman"/>
          <w:spacing w:val="16"/>
          <w:position w:val="2"/>
          <w:sz w:val="20"/>
        </w:rPr>
        <w:fldChar w:fldCharType="end"/>
      </w:r>
      <w:r>
        <w:rPr>
          <w:position w:val="-1"/>
          <w:sz w:val="20"/>
        </w:rPr>
        <w:drawing>
          <wp:inline distT="0" distB="0" distL="0" distR="0">
            <wp:extent cx="106680" cy="10287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5" cy="1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"https://auth.geeksforgeeks.org/user/aman_2_0_2_3/practice" \h </w:instrText>
      </w:r>
      <w:r>
        <w:fldChar w:fldCharType="separate"/>
      </w:r>
      <w:r>
        <w:rPr>
          <w:w w:val="105"/>
          <w:position w:val="2"/>
          <w:sz w:val="20"/>
          <w:u w:val="single"/>
        </w:rPr>
        <w:t>GeeksforGeeks</w:t>
      </w:r>
      <w:r>
        <w:rPr>
          <w:w w:val="105"/>
          <w:position w:val="2"/>
          <w:sz w:val="20"/>
          <w:u w:val="single"/>
        </w:rPr>
        <w:fldChar w:fldCharType="end"/>
      </w:r>
    </w:p>
    <w:p>
      <w:pPr>
        <w:tabs>
          <w:tab w:val="left" w:pos="4202"/>
          <w:tab w:val="left" w:pos="9088"/>
        </w:tabs>
        <w:spacing w:before="5"/>
        <w:ind w:left="0" w:right="11" w:firstLine="0"/>
        <w:jc w:val="center"/>
        <w:rPr>
          <w:w w:val="105"/>
          <w:position w:val="2"/>
          <w:sz w:val="20"/>
          <w:u w:val="single"/>
        </w:rPr>
      </w:pPr>
    </w:p>
    <w:p>
      <w:pPr>
        <w:pStyle w:val="2"/>
        <w:spacing w:before="84" w:after="0"/>
      </w:pPr>
      <w:r>
        <w:pict>
          <v:line id="_x0000_s1026" o:spid="_x0000_s1026" o:spt="20" style="position:absolute;left:0pt;margin-left:28.75pt;margin-top:20pt;height:0pt;width:553.65pt;mso-position-horizontal-relative:page;z-index:251659264;mso-width-relative:page;mso-height-relative:page;" stroked="t" coordsize="21600,21600">
            <v:path arrowok="t"/>
            <v:fill focussize="0,0"/>
            <v:stroke weight="0.398031496062992pt" color="#130710"/>
            <v:imagedata o:title=""/>
            <o:lock v:ext="edit"/>
          </v:line>
        </w:pict>
      </w:r>
      <w:bookmarkStart w:id="0" w:name="EDUCATION"/>
      <w:bookmarkEnd w:id="0"/>
      <w:r>
        <w:rPr>
          <w:w w:val="140"/>
        </w:rPr>
        <w:t>EDUCATION</w:t>
      </w:r>
    </w:p>
    <w:p>
      <w:pPr>
        <w:tabs>
          <w:tab w:val="right" w:pos="11189"/>
        </w:tabs>
        <w:spacing w:before="65" w:line="276" w:lineRule="exact"/>
        <w:ind w:left="116" w:right="0" w:firstLine="0"/>
        <w:jc w:val="left"/>
        <w:rPr>
          <w:rFonts w:hint="default"/>
          <w:b/>
          <w:sz w:val="20"/>
          <w:lang w:val="en-IN"/>
        </w:rPr>
      </w:pPr>
      <w:r>
        <w:rPr>
          <w:rFonts w:hint="default" w:ascii="Times New Roman" w:hAnsi="Times New Roman"/>
          <w:b/>
          <w:w w:val="120"/>
          <w:sz w:val="24"/>
          <w:lang w:val="en-IN"/>
        </w:rPr>
        <w:t>Vignan’s Foundation for Science Technology and Research</w:t>
      </w:r>
      <w:r>
        <w:rPr>
          <w:rFonts w:ascii="Times New Roman" w:hAnsi="Times New Roman"/>
          <w:b/>
          <w:w w:val="120"/>
          <w:sz w:val="24"/>
        </w:rPr>
        <w:tab/>
      </w:r>
      <w:r>
        <w:rPr>
          <w:b/>
          <w:w w:val="115"/>
          <w:sz w:val="20"/>
        </w:rPr>
        <w:t>20</w:t>
      </w:r>
      <w:r>
        <w:rPr>
          <w:rFonts w:hint="default"/>
          <w:b/>
          <w:w w:val="115"/>
          <w:sz w:val="20"/>
          <w:lang w:val="en-IN"/>
        </w:rPr>
        <w:t>22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202</w:t>
      </w:r>
      <w:r>
        <w:rPr>
          <w:rFonts w:hint="default"/>
          <w:b/>
          <w:w w:val="115"/>
          <w:sz w:val="20"/>
          <w:lang w:val="en-IN"/>
        </w:rPr>
        <w:t>6</w:t>
      </w:r>
    </w:p>
    <w:p>
      <w:pPr>
        <w:tabs>
          <w:tab w:val="left" w:pos="8866"/>
        </w:tabs>
        <w:spacing w:before="0" w:line="288" w:lineRule="exact"/>
        <w:ind w:left="115" w:right="0" w:firstLine="0"/>
        <w:jc w:val="left"/>
        <w:rPr>
          <w:rFonts w:hint="default"/>
          <w:i/>
          <w:sz w:val="20"/>
          <w:lang w:val="en-IN"/>
        </w:rPr>
      </w:pPr>
      <w:r>
        <w:rPr>
          <w:i/>
          <w:w w:val="105"/>
          <w:sz w:val="24"/>
        </w:rPr>
        <w:t>B.Tech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-</w:t>
      </w:r>
      <w:r>
        <w:rPr>
          <w:i/>
          <w:spacing w:val="23"/>
          <w:w w:val="105"/>
          <w:sz w:val="24"/>
        </w:rPr>
        <w:t xml:space="preserve"> </w:t>
      </w:r>
      <w:r>
        <w:rPr>
          <w:rFonts w:hint="default"/>
          <w:i/>
          <w:spacing w:val="23"/>
          <w:w w:val="105"/>
          <w:sz w:val="24"/>
          <w:lang w:val="en-IN"/>
        </w:rPr>
        <w:t>Information Technology</w:t>
      </w:r>
      <w:r>
        <w:rPr>
          <w:i/>
          <w:spacing w:val="23"/>
          <w:w w:val="105"/>
          <w:sz w:val="24"/>
        </w:rPr>
        <w:t xml:space="preserve"> </w:t>
      </w:r>
      <w:r>
        <w:rPr>
          <w:i/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-</w:t>
      </w:r>
      <w:r>
        <w:rPr>
          <w:i/>
          <w:spacing w:val="22"/>
          <w:w w:val="105"/>
          <w:sz w:val="24"/>
        </w:rPr>
        <w:t xml:space="preserve"> </w:t>
      </w:r>
      <w:r>
        <w:rPr>
          <w:rFonts w:ascii="Verdana"/>
          <w:b/>
          <w:i/>
          <w:w w:val="105"/>
          <w:sz w:val="24"/>
        </w:rPr>
        <w:t>CGPA</w:t>
      </w:r>
      <w:r>
        <w:rPr>
          <w:rFonts w:ascii="Verdana"/>
          <w:b/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-</w:t>
      </w:r>
      <w:r>
        <w:rPr>
          <w:i/>
          <w:spacing w:val="23"/>
          <w:w w:val="105"/>
          <w:sz w:val="24"/>
        </w:rPr>
        <w:t xml:space="preserve"> </w:t>
      </w:r>
      <w:r>
        <w:rPr>
          <w:rFonts w:ascii="Verdana"/>
          <w:b/>
          <w:i/>
          <w:w w:val="105"/>
          <w:sz w:val="24"/>
        </w:rPr>
        <w:t>7.</w:t>
      </w:r>
      <w:r>
        <w:rPr>
          <w:rFonts w:hint="default" w:ascii="Verdana"/>
          <w:b/>
          <w:i/>
          <w:w w:val="105"/>
          <w:sz w:val="24"/>
          <w:lang w:val="en-IN"/>
        </w:rPr>
        <w:t>5</w:t>
      </w:r>
      <w:r>
        <w:rPr>
          <w:rFonts w:ascii="Verdana"/>
          <w:b/>
          <w:i/>
          <w:w w:val="105"/>
          <w:sz w:val="24"/>
        </w:rPr>
        <w:tab/>
      </w:r>
      <w:r>
        <w:rPr>
          <w:rFonts w:hint="default" w:ascii="Verdana"/>
          <w:b w:val="0"/>
          <w:bCs/>
          <w:i/>
          <w:w w:val="105"/>
          <w:sz w:val="18"/>
          <w:szCs w:val="18"/>
          <w:lang w:val="en-IN"/>
        </w:rPr>
        <w:t>Guntur</w:t>
      </w:r>
      <w:r>
        <w:rPr>
          <w:i/>
          <w:w w:val="105"/>
          <w:sz w:val="20"/>
        </w:rPr>
        <w:t>,</w:t>
      </w:r>
      <w:r>
        <w:rPr>
          <w:i/>
          <w:spacing w:val="18"/>
          <w:w w:val="105"/>
          <w:sz w:val="20"/>
        </w:rPr>
        <w:t xml:space="preserve"> </w:t>
      </w:r>
      <w:r>
        <w:rPr>
          <w:rFonts w:hint="default"/>
          <w:i/>
          <w:spacing w:val="18"/>
          <w:w w:val="105"/>
          <w:sz w:val="20"/>
          <w:lang w:val="en-IN"/>
        </w:rPr>
        <w:t>Andhra Pradesh</w:t>
      </w:r>
    </w:p>
    <w:p>
      <w:pPr>
        <w:pStyle w:val="2"/>
        <w:spacing w:before="98" w:after="0"/>
        <w:ind w:left="115"/>
      </w:pPr>
      <w:r>
        <w:pict>
          <v:line id="_x0000_s1027" o:spid="_x0000_s1027" o:spt="20" style="position:absolute;left:0pt;margin-left:28.75pt;margin-top:20.7pt;height:0pt;width:553.65pt;mso-position-horizontal-relative:page;z-index:251660288;mso-width-relative:page;mso-height-relative:page;" stroked="t" coordsize="21600,21600">
            <v:path arrowok="t"/>
            <v:fill focussize="0,0"/>
            <v:stroke weight="0.398031496062992pt" color="#130710"/>
            <v:imagedata o:title=""/>
            <o:lock v:ext="edit"/>
          </v:line>
        </w:pict>
      </w:r>
      <w:bookmarkStart w:id="1" w:name="COURSEWORK / SKILLS"/>
      <w:bookmarkEnd w:id="1"/>
      <w:r>
        <w:rPr>
          <w:w w:val="140"/>
        </w:rPr>
        <w:t>COURSEWORK</w:t>
      </w:r>
      <w:r>
        <w:rPr>
          <w:spacing w:val="22"/>
          <w:w w:val="140"/>
        </w:rPr>
        <w:t xml:space="preserve"> </w:t>
      </w:r>
      <w:r>
        <w:rPr>
          <w:w w:val="140"/>
        </w:rPr>
        <w:t>/</w:t>
      </w:r>
      <w:r>
        <w:rPr>
          <w:spacing w:val="22"/>
          <w:w w:val="140"/>
        </w:rPr>
        <w:t xml:space="preserve"> </w:t>
      </w:r>
      <w:r>
        <w:rPr>
          <w:w w:val="140"/>
        </w:rPr>
        <w:t>SKILLS</w:t>
      </w:r>
    </w:p>
    <w:p>
      <w:pPr>
        <w:spacing w:after="0"/>
        <w:sectPr>
          <w:type w:val="continuous"/>
          <w:pgSz w:w="12240" w:h="15840"/>
          <w:pgMar w:top="320" w:right="460" w:bottom="0" w:left="46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662"/>
        </w:tabs>
        <w:spacing w:before="93" w:after="0" w:line="240" w:lineRule="auto"/>
        <w:ind w:left="661" w:right="0" w:hanging="187"/>
        <w:jc w:val="left"/>
        <w:rPr>
          <w:sz w:val="22"/>
        </w:rPr>
      </w:pPr>
      <w:r>
        <w:rPr>
          <w:w w:val="125"/>
          <w:sz w:val="22"/>
        </w:rPr>
        <w:t>DSA</w:t>
      </w:r>
    </w:p>
    <w:p>
      <w:pPr>
        <w:pStyle w:val="8"/>
        <w:numPr>
          <w:ilvl w:val="0"/>
          <w:numId w:val="1"/>
        </w:numPr>
        <w:tabs>
          <w:tab w:val="left" w:pos="662"/>
        </w:tabs>
        <w:spacing w:before="62" w:after="0" w:line="240" w:lineRule="auto"/>
        <w:ind w:left="661" w:right="0" w:hanging="187"/>
        <w:jc w:val="left"/>
        <w:rPr>
          <w:sz w:val="22"/>
        </w:rPr>
      </w:pPr>
      <w:r>
        <w:rPr>
          <w:w w:val="105"/>
          <w:sz w:val="22"/>
        </w:rPr>
        <w:t>Operating</w:t>
      </w:r>
      <w:r>
        <w:rPr>
          <w:spacing w:val="36"/>
          <w:w w:val="105"/>
          <w:sz w:val="22"/>
        </w:rPr>
        <w:t xml:space="preserve"> </w:t>
      </w:r>
      <w:r>
        <w:rPr>
          <w:w w:val="105"/>
          <w:sz w:val="22"/>
        </w:rPr>
        <w:t>Systems</w:t>
      </w:r>
    </w:p>
    <w:p>
      <w:pPr>
        <w:pStyle w:val="2"/>
        <w:spacing w:after="0"/>
      </w:pPr>
      <w:bookmarkStart w:id="2" w:name="EXPERIENCE"/>
      <w:bookmarkEnd w:id="2"/>
      <w:r>
        <w:rPr>
          <w:w w:val="150"/>
        </w:rPr>
        <w:t>EXPERIENCE</w:t>
      </w:r>
    </w:p>
    <w:p>
      <w:pPr>
        <w:pStyle w:val="8"/>
        <w:numPr>
          <w:ilvl w:val="0"/>
          <w:numId w:val="2"/>
        </w:numPr>
        <w:tabs>
          <w:tab w:val="left" w:pos="302"/>
        </w:tabs>
        <w:spacing w:before="93" w:after="0" w:line="240" w:lineRule="auto"/>
        <w:ind w:left="301" w:right="0" w:hanging="186"/>
        <w:jc w:val="left"/>
        <w:rPr>
          <w:sz w:val="22"/>
        </w:rPr>
      </w:pPr>
      <w:r>
        <w:rPr>
          <w:w w:val="104"/>
          <w:sz w:val="22"/>
        </w:rPr>
        <w:br w:type="column"/>
      </w:r>
      <w:r>
        <w:rPr>
          <w:w w:val="105"/>
          <w:sz w:val="22"/>
        </w:rPr>
        <w:t>Oops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Concepts</w:t>
      </w:r>
    </w:p>
    <w:p>
      <w:pPr>
        <w:pStyle w:val="8"/>
        <w:numPr>
          <w:ilvl w:val="0"/>
          <w:numId w:val="2"/>
        </w:numPr>
        <w:tabs>
          <w:tab w:val="left" w:pos="302"/>
        </w:tabs>
        <w:spacing w:before="62" w:after="0" w:line="240" w:lineRule="auto"/>
        <w:ind w:left="301" w:right="0" w:hanging="186"/>
        <w:jc w:val="left"/>
        <w:rPr>
          <w:sz w:val="22"/>
        </w:rPr>
      </w:pPr>
      <w:r>
        <w:rPr>
          <w:w w:val="105"/>
          <w:sz w:val="22"/>
        </w:rPr>
        <w:t>Computer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Networks</w:t>
      </w:r>
    </w:p>
    <w:p>
      <w:pPr>
        <w:pStyle w:val="8"/>
        <w:numPr>
          <w:numId w:val="0"/>
        </w:numPr>
        <w:tabs>
          <w:tab w:val="left" w:pos="302"/>
        </w:tabs>
        <w:spacing w:before="93" w:after="0" w:line="240" w:lineRule="auto"/>
        <w:ind w:right="0" w:rightChars="0"/>
        <w:jc w:val="left"/>
        <w:rPr>
          <w:sz w:val="22"/>
        </w:rPr>
      </w:pPr>
      <w:r>
        <w:rPr>
          <w:w w:val="110"/>
          <w:sz w:val="22"/>
        </w:rPr>
        <w:br w:type="column"/>
      </w:r>
    </w:p>
    <w:p>
      <w:pPr>
        <w:pStyle w:val="8"/>
        <w:numPr>
          <w:ilvl w:val="0"/>
          <w:numId w:val="2"/>
        </w:numPr>
        <w:tabs>
          <w:tab w:val="left" w:pos="302"/>
        </w:tabs>
        <w:spacing w:before="62" w:after="0" w:line="240" w:lineRule="auto"/>
        <w:ind w:left="301" w:right="0" w:hanging="186"/>
        <w:jc w:val="left"/>
        <w:rPr>
          <w:sz w:val="22"/>
        </w:rPr>
      </w:pPr>
      <w:r>
        <w:rPr>
          <w:w w:val="105"/>
          <w:sz w:val="22"/>
        </w:rPr>
        <w:t>Software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Engineering</w:t>
      </w:r>
    </w:p>
    <w:p>
      <w:pPr>
        <w:pStyle w:val="8"/>
        <w:numPr>
          <w:ilvl w:val="0"/>
          <w:numId w:val="2"/>
        </w:numPr>
        <w:tabs>
          <w:tab w:val="left" w:pos="302"/>
        </w:tabs>
        <w:spacing w:before="62" w:after="0" w:line="240" w:lineRule="auto"/>
        <w:ind w:left="301" w:right="0" w:hanging="186"/>
        <w:jc w:val="left"/>
        <w:rPr>
          <w:sz w:val="22"/>
        </w:rPr>
      </w:pPr>
      <w:r>
        <w:rPr>
          <w:w w:val="120"/>
          <w:sz w:val="22"/>
        </w:rPr>
        <w:t>DBMS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20" w:right="460" w:bottom="0" w:left="460" w:header="720" w:footer="720" w:gutter="0"/>
          <w:cols w:equalWidth="0" w:num="4">
            <w:col w:w="2511" w:space="612"/>
            <w:col w:w="2258" w:space="505"/>
            <w:col w:w="2365" w:space="400"/>
            <w:col w:w="2669"/>
          </w:cols>
        </w:sectPr>
      </w:pPr>
    </w:p>
    <w:p>
      <w:pPr>
        <w:pStyle w:val="5"/>
        <w:spacing w:line="20" w:lineRule="exact"/>
        <w:ind w:left="112" w:firstLine="0"/>
        <w:rPr>
          <w:b/>
          <w:sz w:val="20"/>
        </w:rPr>
      </w:pPr>
      <w:r>
        <w:rPr>
          <w:sz w:val="2"/>
        </w:rPr>
        <w:pict>
          <v:group id="_x0000_s1028" o:spid="_x0000_s1028" o:spt="203" style="height:0.4pt;width:553.7pt;" coordsize="11074,8">
            <o:lock v:ext="edit"/>
            <v:line id="_x0000_s1029" o:spid="_x0000_s1029" o:spt="20" style="position:absolute;left:0;top:4;height:0;width:11074;" stroked="t" coordsize="21600,21600">
              <v:path arrowok="t"/>
              <v:fill focussize="0,0"/>
              <v:stroke weight="0.398031496062992pt" color="#13071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-19"/>
          <w:sz w:val="24"/>
        </w:rPr>
        <w:tab/>
      </w:r>
      <w:r>
        <w:rPr>
          <w:rFonts w:ascii="Times New Roman"/>
          <w:spacing w:val="4"/>
          <w:sz w:val="24"/>
        </w:rPr>
        <w:t xml:space="preserve"> </w:t>
      </w:r>
      <w:r>
        <w:rPr>
          <w:b/>
          <w:w w:val="120"/>
          <w:sz w:val="20"/>
        </w:rPr>
        <w:t>March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June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>
      <w:pPr>
        <w:tabs>
          <w:tab w:val="left" w:pos="9413"/>
        </w:tabs>
        <w:spacing w:before="0" w:line="277" w:lineRule="exact"/>
        <w:ind w:left="116" w:right="0" w:firstLine="0"/>
        <w:jc w:val="left"/>
        <w:rPr>
          <w:i/>
          <w:w w:val="105"/>
          <w:sz w:val="24"/>
          <w:u w:val="single"/>
        </w:rPr>
      </w:pPr>
      <w:r>
        <w:rPr>
          <w:i/>
          <w:w w:val="105"/>
          <w:sz w:val="24"/>
          <w:u w:val="single"/>
        </w:rPr>
        <w:t>Role</w:t>
      </w:r>
      <w:r>
        <w:rPr>
          <w:i/>
          <w:spacing w:val="9"/>
          <w:w w:val="105"/>
          <w:sz w:val="24"/>
          <w:u w:val="single"/>
        </w:rPr>
        <w:t xml:space="preserve"> </w:t>
      </w:r>
      <w:r>
        <w:rPr>
          <w:i/>
          <w:w w:val="105"/>
          <w:sz w:val="24"/>
          <w:u w:val="single"/>
        </w:rPr>
        <w:t>-</w:t>
      </w:r>
      <w:r>
        <w:rPr>
          <w:i/>
          <w:spacing w:val="9"/>
          <w:w w:val="105"/>
          <w:sz w:val="24"/>
          <w:u w:val="single"/>
        </w:rPr>
        <w:t xml:space="preserve"> </w:t>
      </w:r>
      <w:r>
        <w:rPr>
          <w:i/>
          <w:w w:val="105"/>
          <w:sz w:val="24"/>
          <w:u w:val="single"/>
        </w:rPr>
        <w:t>Software</w:t>
      </w:r>
      <w:r>
        <w:rPr>
          <w:i/>
          <w:spacing w:val="9"/>
          <w:w w:val="105"/>
          <w:sz w:val="24"/>
          <w:u w:val="single"/>
        </w:rPr>
        <w:t xml:space="preserve"> </w:t>
      </w:r>
      <w:r>
        <w:rPr>
          <w:i/>
          <w:w w:val="105"/>
          <w:sz w:val="24"/>
          <w:u w:val="single"/>
        </w:rPr>
        <w:t>Developer</w:t>
      </w:r>
    </w:p>
    <w:p>
      <w:pPr>
        <w:tabs>
          <w:tab w:val="left" w:pos="9413"/>
        </w:tabs>
        <w:spacing w:before="0" w:line="277" w:lineRule="exact"/>
        <w:ind w:left="116" w:right="0" w:firstLine="0"/>
        <w:jc w:val="left"/>
        <w:rPr>
          <w:rFonts w:hint="default"/>
          <w:i/>
          <w:sz w:val="20"/>
          <w:lang w:val="en-IN"/>
        </w:rPr>
      </w:pPr>
      <w:r>
        <w:rPr>
          <w:i/>
          <w:w w:val="105"/>
          <w:sz w:val="24"/>
        </w:rPr>
        <w:tab/>
      </w:r>
      <w:r>
        <w:rPr>
          <w:i/>
          <w:w w:val="105"/>
          <w:sz w:val="20"/>
        </w:rPr>
        <w:t>Gu</w:t>
      </w:r>
      <w:r>
        <w:rPr>
          <w:rFonts w:hint="default"/>
          <w:i/>
          <w:w w:val="105"/>
          <w:sz w:val="20"/>
          <w:lang w:val="en-IN"/>
        </w:rPr>
        <w:t>ntur</w:t>
      </w:r>
      <w:r>
        <w:rPr>
          <w:i/>
          <w:w w:val="105"/>
          <w:sz w:val="20"/>
        </w:rPr>
        <w:t>,</w:t>
      </w:r>
      <w:r>
        <w:rPr>
          <w:i/>
          <w:spacing w:val="37"/>
          <w:w w:val="105"/>
          <w:sz w:val="20"/>
        </w:rPr>
        <w:t xml:space="preserve"> </w:t>
      </w:r>
      <w:r>
        <w:rPr>
          <w:rFonts w:hint="default"/>
          <w:i/>
          <w:spacing w:val="37"/>
          <w:w w:val="105"/>
          <w:sz w:val="20"/>
          <w:lang w:val="en-IN"/>
        </w:rPr>
        <w:t>andhra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53" w:lineRule="exact"/>
        <w:ind w:left="596" w:right="0" w:hanging="186"/>
        <w:jc w:val="left"/>
        <w:rPr>
          <w:b/>
          <w:sz w:val="22"/>
        </w:rPr>
      </w:pPr>
      <w:r>
        <w:rPr>
          <w:w w:val="115"/>
          <w:sz w:val="22"/>
        </w:rPr>
        <w:t>Learned</w:t>
      </w:r>
      <w:r>
        <w:rPr>
          <w:spacing w:val="22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25"/>
          <w:w w:val="115"/>
          <w:sz w:val="22"/>
        </w:rPr>
        <w:t xml:space="preserve"> </w:t>
      </w:r>
      <w:r>
        <w:rPr>
          <w:w w:val="115"/>
          <w:sz w:val="22"/>
        </w:rPr>
        <w:t>Implemented</w:t>
      </w:r>
      <w:r>
        <w:rPr>
          <w:b/>
          <w:w w:val="115"/>
          <w:sz w:val="22"/>
        </w:rPr>
        <w:t>Advanced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Data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Structure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and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Algorithms,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Graph,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Segment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Tree,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DP.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46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Working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various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projects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rFonts w:hint="default"/>
          <w:w w:val="105"/>
          <w:sz w:val="22"/>
          <w:lang w:val="en-IN"/>
        </w:rPr>
        <w:t xml:space="preserve"> Machine learning concept </w:t>
      </w:r>
      <w:r>
        <w:rPr>
          <w:w w:val="105"/>
          <w:sz w:val="22"/>
        </w:rPr>
        <w:t>.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46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Working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various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projects</w:t>
      </w:r>
      <w:r>
        <w:rPr>
          <w:spacing w:val="12"/>
          <w:w w:val="105"/>
          <w:sz w:val="22"/>
        </w:rPr>
        <w:t xml:space="preserve"> </w:t>
      </w:r>
      <w:r>
        <w:rPr>
          <w:rFonts w:hint="default"/>
          <w:spacing w:val="12"/>
          <w:w w:val="105"/>
          <w:sz w:val="22"/>
          <w:lang w:val="en-IN"/>
        </w:rPr>
        <w:t>mern_stack web development.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46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authentication,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search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functionality,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voting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system.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57" w:lineRule="exact"/>
        <w:ind w:left="596" w:right="0" w:hanging="186"/>
        <w:jc w:val="left"/>
        <w:rPr>
          <w:b/>
          <w:sz w:val="22"/>
        </w:rPr>
      </w:pPr>
      <w:r>
        <w:rPr>
          <w:spacing w:val="-1"/>
          <w:w w:val="115"/>
          <w:sz w:val="22"/>
        </w:rPr>
        <w:t>Handle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Database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created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responsive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front-end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using</w:t>
      </w:r>
      <w:r>
        <w:rPr>
          <w:spacing w:val="-8"/>
          <w:w w:val="115"/>
          <w:sz w:val="22"/>
        </w:rPr>
        <w:t xml:space="preserve"> </w:t>
      </w:r>
      <w:r>
        <w:rPr>
          <w:b/>
          <w:w w:val="120"/>
          <w:sz w:val="22"/>
        </w:rPr>
        <w:t>HTML,</w:t>
      </w:r>
      <w:r>
        <w:rPr>
          <w:b/>
          <w:spacing w:val="-5"/>
          <w:w w:val="120"/>
          <w:sz w:val="22"/>
        </w:rPr>
        <w:t xml:space="preserve"> </w:t>
      </w:r>
      <w:r>
        <w:rPr>
          <w:b/>
          <w:w w:val="120"/>
          <w:sz w:val="22"/>
        </w:rPr>
        <w:t>CSS</w:t>
      </w:r>
      <w:r>
        <w:rPr>
          <w:b/>
          <w:spacing w:val="-6"/>
          <w:w w:val="120"/>
          <w:sz w:val="22"/>
        </w:rPr>
        <w:t xml:space="preserve"> </w:t>
      </w:r>
      <w:r>
        <w:rPr>
          <w:b/>
          <w:w w:val="115"/>
          <w:sz w:val="22"/>
        </w:rPr>
        <w:t>and</w:t>
      </w:r>
      <w:r>
        <w:rPr>
          <w:b/>
          <w:spacing w:val="-2"/>
          <w:w w:val="115"/>
          <w:sz w:val="22"/>
        </w:rPr>
        <w:t xml:space="preserve"> </w:t>
      </w:r>
      <w:r>
        <w:rPr>
          <w:b/>
          <w:w w:val="115"/>
          <w:sz w:val="22"/>
        </w:rPr>
        <w:t>JavaScript.</w:t>
      </w:r>
    </w:p>
    <w:p>
      <w:pPr>
        <w:pStyle w:val="2"/>
        <w:spacing w:before="59"/>
      </w:pPr>
      <w:bookmarkStart w:id="3" w:name="PROJECTS"/>
      <w:bookmarkEnd w:id="3"/>
      <w:r>
        <w:rPr>
          <w:w w:val="145"/>
        </w:rPr>
        <w:t>PROJECTS</w:t>
      </w:r>
    </w:p>
    <w:p>
      <w:pPr>
        <w:pStyle w:val="5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id="_x0000_s1030" o:spid="_x0000_s1030" o:spt="203" style="height:0.4pt;width:553.7pt;" coordsize="11074,8">
            <o:lock v:ext="edit"/>
            <v:line id="_x0000_s1031" o:spid="_x0000_s1031" o:spt="20" style="position:absolute;left:0;top:4;height:0;width:11074;" stroked="t" coordsize="21600,21600">
              <v:path arrowok="t"/>
              <v:fill focussize="0,0"/>
              <v:stroke weight="0.398031496062992pt" color="#13071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2905"/>
        </w:tabs>
        <w:spacing w:before="37"/>
        <w:ind w:left="116" w:right="0" w:firstLine="0"/>
        <w:jc w:val="left"/>
        <w:rPr>
          <w:b/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1968500</wp:posOffset>
            </wp:positionH>
            <wp:positionV relativeFrom="paragraph">
              <wp:posOffset>71120</wp:posOffset>
            </wp:positionV>
            <wp:extent cx="127000" cy="10795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6"/>
          <w:w w:val="115"/>
          <w:sz w:val="24"/>
        </w:rPr>
        <w:t xml:space="preserve"> </w:t>
      </w:r>
      <w:r>
        <w:rPr>
          <w:b/>
          <w:w w:val="115"/>
          <w:sz w:val="20"/>
        </w:rPr>
        <w:t>2023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24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48" w:after="0" w:line="257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registration,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login,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role-based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authorization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48" w:after="0" w:line="257" w:lineRule="exact"/>
        <w:ind w:left="596" w:right="0" w:hanging="186"/>
        <w:jc w:val="left"/>
        <w:rPr>
          <w:sz w:val="22"/>
        </w:rPr>
      </w:pPr>
      <w:r>
        <w:rPr>
          <w:rFonts w:hint="default"/>
          <w:w w:val="105"/>
          <w:sz w:val="22"/>
          <w:lang w:val="en-IN"/>
        </w:rPr>
        <w:t>Skin diseases detection using machine learning</w:t>
      </w:r>
    </w:p>
    <w:p>
      <w:pPr>
        <w:tabs>
          <w:tab w:val="left" w:pos="3581"/>
        </w:tabs>
        <w:spacing w:before="109"/>
        <w:ind w:left="115" w:right="0" w:firstLine="0"/>
        <w:jc w:val="left"/>
        <w:rPr>
          <w:b/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2397760</wp:posOffset>
            </wp:positionH>
            <wp:positionV relativeFrom="paragraph">
              <wp:posOffset>116840</wp:posOffset>
            </wp:positionV>
            <wp:extent cx="127000" cy="10795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"https://github.com/aman-spp/Scaler-task/tree/main/Scaler-Task-main" \h </w:instrText>
      </w:r>
      <w:r>
        <w:fldChar w:fldCharType="separate"/>
      </w:r>
      <w:r>
        <w:rPr>
          <w:b/>
          <w:w w:val="110"/>
          <w:sz w:val="24"/>
          <w:u w:val="single"/>
        </w:rPr>
        <w:t xml:space="preserve">Interview </w:t>
      </w:r>
      <w:r>
        <w:rPr>
          <w:b/>
          <w:spacing w:val="27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 xml:space="preserve">Creation </w:t>
      </w:r>
      <w:r>
        <w:rPr>
          <w:b/>
          <w:spacing w:val="28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Portal</w:t>
      </w:r>
      <w:r>
        <w:rPr>
          <w:b/>
          <w:w w:val="110"/>
          <w:sz w:val="24"/>
          <w:u w:val="single"/>
        </w:rPr>
        <w:fldChar w:fldCharType="end"/>
      </w:r>
      <w:r>
        <w:rPr>
          <w:b/>
          <w:w w:val="110"/>
          <w:sz w:val="24"/>
        </w:rPr>
        <w:tab/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-5"/>
          <w:w w:val="110"/>
          <w:sz w:val="20"/>
        </w:rPr>
        <w:t xml:space="preserve"> 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47" w:after="0" w:line="257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An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interview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page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where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admin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create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interview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by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selecting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participants,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start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end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time.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46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interviews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page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where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admin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see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all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upcoming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interviews.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12" w:after="0" w:line="213" w:lineRule="auto"/>
        <w:ind w:left="596" w:right="862" w:hanging="186"/>
        <w:jc w:val="left"/>
        <w:rPr>
          <w:sz w:val="22"/>
        </w:rPr>
      </w:pPr>
      <w:r>
        <w:rPr>
          <w:w w:val="105"/>
          <w:sz w:val="22"/>
        </w:rPr>
        <w:t>An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interview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edit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page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where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admin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edit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created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interview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same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validations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creation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page.</w:t>
      </w:r>
    </w:p>
    <w:p>
      <w:pPr>
        <w:tabs>
          <w:tab w:val="left" w:pos="3990"/>
          <w:tab w:val="right" w:pos="11200"/>
        </w:tabs>
        <w:spacing w:before="122"/>
        <w:ind w:left="116" w:right="0" w:firstLine="0"/>
        <w:jc w:val="left"/>
        <w:rPr>
          <w:b/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2657475</wp:posOffset>
            </wp:positionH>
            <wp:positionV relativeFrom="paragraph">
              <wp:posOffset>125095</wp:posOffset>
            </wp:positionV>
            <wp:extent cx="127000" cy="10795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"https://github.com/FusionIIIT/Fusion/tree/main/FusionIIIT/applications/counselling_cell" \h </w:instrText>
      </w:r>
      <w:r>
        <w:fldChar w:fldCharType="separate"/>
      </w:r>
      <w:r>
        <w:rPr>
          <w:b/>
          <w:w w:val="120"/>
          <w:sz w:val="24"/>
          <w:u w:val="single"/>
        </w:rPr>
        <w:t>Counselling</w:t>
      </w:r>
      <w:r>
        <w:rPr>
          <w:b/>
          <w:spacing w:val="39"/>
          <w:w w:val="120"/>
          <w:sz w:val="24"/>
          <w:u w:val="single"/>
        </w:rPr>
        <w:t xml:space="preserve"> </w:t>
      </w:r>
      <w:r>
        <w:rPr>
          <w:b/>
          <w:w w:val="120"/>
          <w:sz w:val="24"/>
          <w:u w:val="single"/>
        </w:rPr>
        <w:t>Cell</w:t>
      </w:r>
      <w:r>
        <w:rPr>
          <w:b/>
          <w:spacing w:val="40"/>
          <w:w w:val="120"/>
          <w:sz w:val="24"/>
          <w:u w:val="single"/>
        </w:rPr>
        <w:t xml:space="preserve"> </w:t>
      </w:r>
      <w:r>
        <w:rPr>
          <w:b/>
          <w:w w:val="130"/>
          <w:sz w:val="24"/>
          <w:u w:val="single"/>
        </w:rPr>
        <w:fldChar w:fldCharType="end"/>
      </w:r>
      <w:r>
        <w:rPr>
          <w:b/>
          <w:w w:val="130"/>
          <w:sz w:val="24"/>
        </w:rPr>
        <w:tab/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1"/>
          <w:w w:val="120"/>
          <w:sz w:val="20"/>
        </w:rPr>
        <w:t xml:space="preserve"> </w:t>
      </w:r>
      <w:r>
        <w:rPr>
          <w:w w:val="120"/>
          <w:sz w:val="24"/>
          <w:u w:val="single"/>
        </w:rPr>
        <w:t>HTML,</w:t>
      </w:r>
      <w:r>
        <w:rPr>
          <w:spacing w:val="7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CSS,</w:t>
      </w:r>
      <w:r>
        <w:rPr>
          <w:spacing w:val="7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React</w:t>
      </w:r>
      <w:r>
        <w:rPr>
          <w:rFonts w:ascii="Times New Roman"/>
          <w:w w:val="120"/>
          <w:sz w:val="24"/>
        </w:rPr>
        <w:tab/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18" w:after="0" w:line="257" w:lineRule="exact"/>
        <w:ind w:left="596" w:right="0" w:hanging="186"/>
        <w:jc w:val="left"/>
        <w:rPr>
          <w:sz w:val="22"/>
        </w:rPr>
      </w:pPr>
      <w:r>
        <w:rPr>
          <w:w w:val="110"/>
          <w:sz w:val="22"/>
        </w:rPr>
        <w:t>Develop</w:t>
      </w:r>
      <w:r>
        <w:rPr>
          <w:spacing w:val="13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 xml:space="preserve"> </w:t>
      </w:r>
      <w:r>
        <w:rPr>
          <w:b/>
          <w:w w:val="110"/>
          <w:sz w:val="22"/>
        </w:rPr>
        <w:t>front-end</w:t>
      </w:r>
      <w:r>
        <w:rPr>
          <w:b/>
          <w:spacing w:val="14"/>
          <w:w w:val="110"/>
          <w:sz w:val="22"/>
        </w:rPr>
        <w:t xml:space="preserve"> </w:t>
      </w:r>
      <w:r>
        <w:rPr>
          <w:rFonts w:hint="default"/>
          <w:b/>
          <w:spacing w:val="14"/>
          <w:w w:val="110"/>
          <w:sz w:val="22"/>
          <w:lang w:val="en-IN"/>
        </w:rPr>
        <w:t>for library management system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46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Module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Consists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4-5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different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types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users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different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functionalities.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46" w:lineRule="exact"/>
        <w:ind w:left="596" w:right="0" w:hanging="186"/>
        <w:jc w:val="left"/>
        <w:rPr>
          <w:b/>
          <w:sz w:val="22"/>
        </w:rPr>
      </w:pPr>
      <w:r>
        <w:rPr>
          <w:w w:val="110"/>
          <w:sz w:val="22"/>
        </w:rPr>
        <w:t>Added</w:t>
      </w:r>
      <w:r>
        <w:rPr>
          <w:spacing w:val="4"/>
          <w:w w:val="110"/>
          <w:sz w:val="22"/>
        </w:rPr>
        <w:t xml:space="preserve"> </w:t>
      </w:r>
      <w:r>
        <w:rPr>
          <w:b/>
          <w:w w:val="110"/>
          <w:sz w:val="22"/>
        </w:rPr>
        <w:t>10-12</w:t>
      </w:r>
      <w:r>
        <w:rPr>
          <w:b/>
          <w:spacing w:val="14"/>
          <w:w w:val="110"/>
          <w:sz w:val="22"/>
        </w:rPr>
        <w:t xml:space="preserve"> </w:t>
      </w:r>
      <w:r>
        <w:rPr>
          <w:b/>
          <w:w w:val="110"/>
          <w:sz w:val="22"/>
        </w:rPr>
        <w:t>new</w:t>
      </w:r>
      <w:r>
        <w:rPr>
          <w:b/>
          <w:spacing w:val="14"/>
          <w:w w:val="110"/>
          <w:sz w:val="22"/>
        </w:rPr>
        <w:t xml:space="preserve"> </w:t>
      </w:r>
      <w:r>
        <w:rPr>
          <w:b/>
          <w:w w:val="110"/>
          <w:sz w:val="22"/>
        </w:rPr>
        <w:t>features</w:t>
      </w:r>
      <w:r>
        <w:rPr>
          <w:b/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like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organize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user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interface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Module’s</w:t>
      </w:r>
      <w:r>
        <w:rPr>
          <w:spacing w:val="4"/>
          <w:w w:val="110"/>
          <w:sz w:val="22"/>
        </w:rPr>
        <w:t xml:space="preserve"> </w:t>
      </w:r>
      <w:r>
        <w:rPr>
          <w:b/>
          <w:w w:val="110"/>
          <w:sz w:val="22"/>
        </w:rPr>
        <w:t>Home</w:t>
      </w:r>
      <w:r>
        <w:rPr>
          <w:b/>
          <w:spacing w:val="14"/>
          <w:w w:val="110"/>
          <w:sz w:val="22"/>
        </w:rPr>
        <w:t xml:space="preserve"> </w:t>
      </w:r>
      <w:r>
        <w:rPr>
          <w:b/>
          <w:w w:val="110"/>
          <w:sz w:val="22"/>
        </w:rPr>
        <w:t>Page</w: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57" w:lineRule="exact"/>
        <w:ind w:left="596" w:right="0" w:hanging="186"/>
        <w:jc w:val="left"/>
        <w:rPr>
          <w:sz w:val="22"/>
        </w:rPr>
      </w:pPr>
      <w:r>
        <w:rPr>
          <w:w w:val="105"/>
          <w:sz w:val="22"/>
        </w:rPr>
        <w:t>Handle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database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integrated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module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other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existing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modules.</w:t>
      </w:r>
    </w:p>
    <w:p>
      <w:pPr>
        <w:pStyle w:val="8"/>
        <w:numPr>
          <w:numId w:val="0"/>
        </w:numPr>
        <w:tabs>
          <w:tab w:val="left" w:pos="596"/>
        </w:tabs>
        <w:spacing w:before="0" w:after="0" w:line="257" w:lineRule="exact"/>
        <w:ind w:left="410" w:leftChars="0" w:right="0" w:rightChars="0"/>
        <w:jc w:val="left"/>
        <w:rPr>
          <w:sz w:val="22"/>
        </w:rPr>
      </w:pPr>
      <w:bookmarkStart w:id="8" w:name="_GoBack"/>
      <w:bookmarkEnd w:id="8"/>
    </w:p>
    <w:p>
      <w:pPr>
        <w:pStyle w:val="2"/>
        <w:spacing w:before="62"/>
        <w:ind w:left="115"/>
      </w:pPr>
      <w:bookmarkStart w:id="4" w:name="TECHNICAL SKILLS"/>
      <w:bookmarkEnd w:id="4"/>
      <w:r>
        <w:rPr>
          <w:w w:val="145"/>
        </w:rPr>
        <w:t>TECHNICAL</w:t>
      </w:r>
      <w:r>
        <w:rPr>
          <w:spacing w:val="62"/>
          <w:w w:val="145"/>
        </w:rPr>
        <w:t xml:space="preserve"> </w:t>
      </w:r>
      <w:r>
        <w:rPr>
          <w:w w:val="145"/>
        </w:rPr>
        <w:t>SKILLS</w:t>
      </w:r>
    </w:p>
    <w:p>
      <w:pPr>
        <w:pStyle w:val="5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id="_x0000_s1032" o:spid="_x0000_s1032" o:spt="203" style="height:0.4pt;width:553.7pt;" coordsize="11074,8">
            <o:lock v:ext="edit"/>
            <v:line id="_x0000_s1033" o:spid="_x0000_s1033" o:spt="20" style="position:absolute;left:0;top:4;height:0;width:11074;" stroked="t" coordsize="21600,21600">
              <v:path arrowok="t"/>
              <v:fill focussize="0,0"/>
              <v:stroke weight="0.398031496062992pt" color="#13071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44" w:line="254" w:lineRule="exact"/>
        <w:ind w:left="331" w:right="0" w:firstLine="0"/>
        <w:jc w:val="left"/>
        <w:rPr>
          <w:sz w:val="22"/>
        </w:rPr>
      </w:pPr>
      <w:r>
        <w:rPr>
          <w:b/>
          <w:w w:val="120"/>
          <w:sz w:val="22"/>
        </w:rPr>
        <w:t>Languages:</w:t>
      </w:r>
      <w:r>
        <w:rPr>
          <w:b/>
          <w:spacing w:val="23"/>
          <w:w w:val="120"/>
          <w:sz w:val="22"/>
        </w:rPr>
        <w:t xml:space="preserve"> </w:t>
      </w:r>
      <w:r>
        <w:rPr>
          <w:w w:val="120"/>
          <w:sz w:val="22"/>
        </w:rPr>
        <w:t>C++,</w:t>
      </w:r>
      <w:r>
        <w:rPr>
          <w:spacing w:val="9"/>
          <w:w w:val="120"/>
          <w:sz w:val="22"/>
        </w:rPr>
        <w:t xml:space="preserve"> </w:t>
      </w:r>
      <w:r>
        <w:rPr>
          <w:w w:val="120"/>
          <w:sz w:val="22"/>
        </w:rPr>
        <w:t>JavaScript,</w:t>
      </w:r>
      <w:r>
        <w:rPr>
          <w:spacing w:val="8"/>
          <w:w w:val="120"/>
          <w:sz w:val="22"/>
        </w:rPr>
        <w:t xml:space="preserve"> </w:t>
      </w:r>
      <w:r>
        <w:rPr>
          <w:w w:val="120"/>
          <w:sz w:val="22"/>
        </w:rPr>
        <w:t>SQL</w:t>
      </w:r>
    </w:p>
    <w:p>
      <w:pPr>
        <w:spacing w:before="0" w:line="239" w:lineRule="exact"/>
        <w:ind w:left="331" w:right="0" w:firstLine="0"/>
        <w:jc w:val="left"/>
        <w:rPr>
          <w:sz w:val="22"/>
        </w:rPr>
      </w:pPr>
      <w:r>
        <w:rPr>
          <w:b/>
          <w:w w:val="115"/>
          <w:sz w:val="22"/>
        </w:rPr>
        <w:t>Technologies/Frameworks:</w:t>
      </w:r>
      <w:r>
        <w:rPr>
          <w:b/>
          <w:spacing w:val="4"/>
          <w:w w:val="115"/>
          <w:sz w:val="22"/>
        </w:rPr>
        <w:t xml:space="preserve"> </w:t>
      </w:r>
      <w:r>
        <w:rPr>
          <w:w w:val="115"/>
          <w:sz w:val="22"/>
        </w:rPr>
        <w:t>HTML5,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React,</w:t>
      </w:r>
      <w:r>
        <w:rPr>
          <w:spacing w:val="-7"/>
          <w:w w:val="115"/>
          <w:sz w:val="22"/>
        </w:rPr>
        <w:t xml:space="preserve"> </w:t>
      </w:r>
      <w:r>
        <w:rPr>
          <w:w w:val="115"/>
          <w:sz w:val="22"/>
        </w:rPr>
        <w:t>MongoDB,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Javascript,</w:t>
      </w:r>
      <w:r>
        <w:rPr>
          <w:spacing w:val="-6"/>
          <w:w w:val="115"/>
          <w:sz w:val="22"/>
        </w:rPr>
        <w:t xml:space="preserve"> </w:t>
      </w:r>
    </w:p>
    <w:p>
      <w:pPr>
        <w:spacing w:before="0" w:line="254" w:lineRule="exact"/>
        <w:ind w:left="331" w:right="0" w:firstLine="0"/>
        <w:jc w:val="left"/>
        <w:rPr>
          <w:sz w:val="22"/>
        </w:rPr>
      </w:pPr>
    </w:p>
    <w:p>
      <w:pPr>
        <w:pStyle w:val="2"/>
        <w:spacing w:before="66"/>
        <w:ind w:left="115"/>
      </w:pPr>
      <w:bookmarkStart w:id="5" w:name="CODING PLATFORMS"/>
      <w:bookmarkEnd w:id="5"/>
      <w:r>
        <w:rPr>
          <w:spacing w:val="-2"/>
          <w:w w:val="140"/>
        </w:rPr>
        <w:t>CODING</w:t>
      </w:r>
      <w:r>
        <w:rPr>
          <w:spacing w:val="-9"/>
          <w:w w:val="140"/>
        </w:rPr>
        <w:t xml:space="preserve"> </w:t>
      </w:r>
      <w:r>
        <w:rPr>
          <w:spacing w:val="-2"/>
          <w:w w:val="140"/>
        </w:rPr>
        <w:t>PLATFORMS</w:t>
      </w:r>
    </w:p>
    <w:p>
      <w:pPr>
        <w:pStyle w:val="5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id="_x0000_s1034" o:spid="_x0000_s1034" o:spt="203" style="height:0.4pt;width:553.7pt;" coordsize="11074,8">
            <o:lock v:ext="edit"/>
            <v:line id="_x0000_s1035" o:spid="_x0000_s1035" o:spt="20" style="position:absolute;left:0;top:4;height:0;width:11074;" stroked="t" coordsize="21600,21600">
              <v:path arrowok="t"/>
              <v:fill focussize="0,0"/>
              <v:stroke weight="0.398031496062992pt" color="#13071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135" w:after="0" w:line="257" w:lineRule="exact"/>
        <w:ind w:left="596" w:right="0" w:hanging="186"/>
        <w:jc w:val="left"/>
        <w:rPr>
          <w:sz w:val="22"/>
        </w:rPr>
      </w:pPr>
      <w:r>
        <w:rPr>
          <w:w w:val="110"/>
          <w:position w:val="2"/>
          <w:sz w:val="22"/>
        </w:rPr>
        <w:t>Solved</w:t>
      </w:r>
      <w:r>
        <w:rPr>
          <w:spacing w:val="30"/>
          <w:w w:val="110"/>
          <w:position w:val="2"/>
          <w:sz w:val="22"/>
        </w:rPr>
        <w:t xml:space="preserve"> </w:t>
      </w:r>
      <w:r>
        <w:rPr>
          <w:b/>
          <w:spacing w:val="31"/>
          <w:w w:val="110"/>
          <w:position w:val="2"/>
          <w:sz w:val="22"/>
        </w:rPr>
        <w:t xml:space="preserve"> </w:t>
      </w:r>
      <w:r>
        <w:rPr>
          <w:w w:val="110"/>
          <w:position w:val="2"/>
          <w:sz w:val="22"/>
        </w:rPr>
        <w:t>Problems</w:t>
      </w:r>
      <w:r>
        <w:rPr>
          <w:spacing w:val="30"/>
          <w:w w:val="110"/>
          <w:position w:val="2"/>
          <w:sz w:val="22"/>
        </w:rPr>
        <w:t xml:space="preserve"> </w:t>
      </w:r>
      <w:r>
        <w:rPr>
          <w:w w:val="110"/>
          <w:position w:val="2"/>
          <w:sz w:val="22"/>
        </w:rPr>
        <w:t>on</w:t>
      </w:r>
      <w:r>
        <w:rPr>
          <w:spacing w:val="30"/>
          <w:w w:val="110"/>
          <w:position w:val="2"/>
          <w:sz w:val="22"/>
        </w:rPr>
        <w:t xml:space="preserve"> </w:t>
      </w:r>
      <w:r>
        <w:rPr>
          <w:b/>
          <w:w w:val="110"/>
          <w:position w:val="2"/>
          <w:sz w:val="22"/>
        </w:rPr>
        <w:t>Leetcode</w:t>
      </w:r>
      <w:r>
        <w:rPr>
          <w:w w:val="110"/>
          <w:position w:val="2"/>
          <w:sz w:val="22"/>
        </w:rPr>
        <w:t>.</w:t>
      </w:r>
      <w:r>
        <w:rPr>
          <w:spacing w:val="41"/>
          <w:w w:val="110"/>
          <w:position w:val="2"/>
          <w:sz w:val="22"/>
        </w:rPr>
        <w:t xml:space="preserve"> </w:t>
      </w:r>
      <w:r>
        <w:rPr>
          <w:spacing w:val="-3"/>
          <w:sz w:val="22"/>
        </w:rPr>
        <w:drawing>
          <wp:inline distT="0" distB="0" distL="0" distR="0">
            <wp:extent cx="139700" cy="120650"/>
            <wp:effectExtent l="0" t="0" r="0" b="0"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2"/>
        </w:numPr>
        <w:tabs>
          <w:tab w:val="left" w:pos="596"/>
        </w:tabs>
        <w:spacing w:before="0" w:after="0" w:line="246" w:lineRule="exact"/>
        <w:ind w:left="596" w:right="0" w:hanging="186"/>
        <w:jc w:val="left"/>
        <w:rPr>
          <w:sz w:val="22"/>
        </w:rPr>
      </w:pPr>
      <w:r>
        <w:rPr>
          <w:w w:val="115"/>
          <w:position w:val="2"/>
          <w:sz w:val="22"/>
        </w:rPr>
        <w:t>Solved</w:t>
      </w:r>
      <w:r>
        <w:rPr>
          <w:spacing w:val="3"/>
          <w:w w:val="115"/>
          <w:position w:val="2"/>
          <w:sz w:val="22"/>
        </w:rPr>
        <w:t xml:space="preserve"> </w:t>
      </w:r>
      <w:r>
        <w:rPr>
          <w:b/>
          <w:w w:val="115"/>
          <w:position w:val="2"/>
          <w:sz w:val="22"/>
        </w:rPr>
        <w:t>50</w:t>
      </w:r>
      <w:r>
        <w:rPr>
          <w:b/>
          <w:spacing w:val="4"/>
          <w:w w:val="115"/>
          <w:position w:val="2"/>
          <w:sz w:val="22"/>
        </w:rPr>
        <w:t xml:space="preserve"> </w:t>
      </w:r>
      <w:r>
        <w:rPr>
          <w:w w:val="115"/>
          <w:position w:val="2"/>
          <w:sz w:val="22"/>
        </w:rPr>
        <w:t>Problems</w:t>
      </w:r>
      <w:r>
        <w:rPr>
          <w:spacing w:val="4"/>
          <w:w w:val="115"/>
          <w:position w:val="2"/>
          <w:sz w:val="22"/>
        </w:rPr>
        <w:t xml:space="preserve"> </w:t>
      </w:r>
      <w:r>
        <w:rPr>
          <w:w w:val="115"/>
          <w:position w:val="2"/>
          <w:sz w:val="22"/>
        </w:rPr>
        <w:t>across</w:t>
      </w:r>
      <w:r>
        <w:rPr>
          <w:spacing w:val="4"/>
          <w:w w:val="115"/>
          <w:position w:val="2"/>
          <w:sz w:val="22"/>
        </w:rPr>
        <w:t xml:space="preserve"> </w:t>
      </w:r>
      <w:r>
        <w:rPr>
          <w:b/>
          <w:w w:val="115"/>
          <w:position w:val="2"/>
          <w:sz w:val="22"/>
        </w:rPr>
        <w:t>GeeksforGeeks</w:t>
      </w:r>
      <w:r>
        <w:rPr>
          <w:b/>
          <w:spacing w:val="4"/>
          <w:w w:val="115"/>
          <w:position w:val="2"/>
          <w:sz w:val="22"/>
        </w:rPr>
        <w:t xml:space="preserve"> </w:t>
      </w:r>
      <w:r>
        <w:rPr>
          <w:w w:val="115"/>
          <w:position w:val="2"/>
          <w:sz w:val="22"/>
        </w:rPr>
        <w:t>and</w:t>
      </w:r>
      <w:r>
        <w:rPr>
          <w:spacing w:val="3"/>
          <w:w w:val="115"/>
          <w:position w:val="2"/>
          <w:sz w:val="22"/>
        </w:rPr>
        <w:t xml:space="preserve"> </w:t>
      </w:r>
      <w:r>
        <w:rPr>
          <w:b/>
          <w:w w:val="115"/>
          <w:position w:val="2"/>
          <w:sz w:val="22"/>
        </w:rPr>
        <w:t>InterviewBit</w:t>
      </w:r>
      <w:r>
        <w:rPr>
          <w:w w:val="115"/>
          <w:position w:val="2"/>
          <w:sz w:val="22"/>
        </w:rPr>
        <w:t>.</w:t>
      </w:r>
      <w:r>
        <w:rPr>
          <w:spacing w:val="40"/>
          <w:w w:val="115"/>
          <w:position w:val="2"/>
          <w:sz w:val="22"/>
        </w:rPr>
        <w:t xml:space="preserve"> </w:t>
      </w:r>
      <w:r>
        <w:rPr>
          <w:spacing w:val="-3"/>
          <w:sz w:val="22"/>
        </w:rPr>
        <w:drawing>
          <wp:inline distT="0" distB="0" distL="0" distR="0">
            <wp:extent cx="139700" cy="120650"/>
            <wp:effectExtent l="0" t="0" r="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24"/>
        <w:ind w:left="0" w:leftChars="0" w:firstLine="0" w:firstLineChars="0"/>
      </w:pPr>
      <w:bookmarkStart w:id="6" w:name="CERTIFICATIONS"/>
      <w:bookmarkEnd w:id="6"/>
      <w:r>
        <w:rPr>
          <w:w w:val="145"/>
        </w:rPr>
        <w:t>CERTIFICATIONS</w:t>
      </w:r>
    </w:p>
    <w:p>
      <w:pPr>
        <w:pStyle w:val="5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id="_x0000_s1036" o:spid="_x0000_s1036" o:spt="203" style="height:0.4pt;width:553.7pt;" coordsize="11074,8">
            <o:lock v:ext="edit"/>
            <v:line id="_x0000_s1037" o:spid="_x0000_s1037" o:spt="20" style="position:absolute;left:0;top:4;height:0;width:11074;" stroked="t" coordsize="21600,21600">
              <v:path arrowok="t"/>
              <v:fill focussize="0,0"/>
              <v:stroke weight="0.398031496062992pt" color="#13071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8"/>
        <w:numPr>
          <w:ilvl w:val="0"/>
          <w:numId w:val="3"/>
        </w:numPr>
        <w:tabs>
          <w:tab w:val="left" w:pos="328"/>
        </w:tabs>
        <w:spacing w:before="46" w:after="0" w:line="240" w:lineRule="auto"/>
        <w:ind w:left="327" w:right="0" w:hanging="212"/>
        <w:jc w:val="left"/>
        <w:rPr>
          <w:sz w:val="22"/>
        </w:rPr>
      </w:pPr>
      <w:r>
        <w:fldChar w:fldCharType="begin"/>
      </w:r>
      <w:r>
        <w:instrText xml:space="preserve"> HYPERLINK "https://www.udemy.com/certificate/UC-c0e8dc21-8e8b-4f6e-9d05-5d109a9523cd/" \h </w:instrText>
      </w:r>
      <w:r>
        <w:fldChar w:fldCharType="separate"/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Data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Structure and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Algorithms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 xml:space="preserve">- </w:t>
      </w:r>
      <w:r>
        <w:rPr>
          <w:rFonts w:hint="default"/>
          <w:w w:val="110"/>
          <w:sz w:val="22"/>
          <w:lang w:val="en-IN"/>
        </w:rPr>
        <w:t>Coderar</w:t>
      </w:r>
      <w:r>
        <w:rPr>
          <w:w w:val="110"/>
          <w:sz w:val="22"/>
        </w:rPr>
        <w:t>my</w:t>
      </w:r>
      <w:r>
        <w:rPr>
          <w:w w:val="110"/>
          <w:sz w:val="22"/>
        </w:rPr>
        <w:fldChar w:fldCharType="end"/>
      </w:r>
    </w:p>
    <w:p>
      <w:pPr>
        <w:pStyle w:val="8"/>
        <w:numPr>
          <w:ilvl w:val="0"/>
          <w:numId w:val="3"/>
        </w:numPr>
        <w:tabs>
          <w:tab w:val="left" w:pos="328"/>
        </w:tabs>
        <w:spacing w:before="46" w:after="0" w:line="240" w:lineRule="auto"/>
        <w:ind w:left="327" w:right="0" w:hanging="212"/>
        <w:jc w:val="left"/>
        <w:rPr>
          <w:sz w:val="22"/>
        </w:rPr>
      </w:pPr>
      <w:r>
        <w:rPr>
          <w:rFonts w:hint="default"/>
          <w:w w:val="110"/>
          <w:sz w:val="22"/>
          <w:lang w:val="en-IN"/>
        </w:rPr>
        <w:t>Modern c++ - Nptel</w:t>
      </w:r>
    </w:p>
    <w:p>
      <w:pPr>
        <w:pStyle w:val="8"/>
        <w:numPr>
          <w:numId w:val="0"/>
        </w:numPr>
        <w:tabs>
          <w:tab w:val="left" w:pos="596"/>
        </w:tabs>
        <w:spacing w:before="0" w:after="0" w:line="257" w:lineRule="exact"/>
        <w:ind w:left="410" w:leftChars="0" w:right="0" w:rightChars="0"/>
        <w:jc w:val="left"/>
        <w:rPr>
          <w:sz w:val="22"/>
        </w:rPr>
      </w:pPr>
      <w:bookmarkStart w:id="7" w:name="EXTRACURRICULAR"/>
      <w:bookmarkEnd w:id="7"/>
    </w:p>
    <w:sectPr>
      <w:type w:val="continuous"/>
      <w:pgSz w:w="12240" w:h="15840"/>
      <w:pgMar w:top="320" w:right="46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30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84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68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52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36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21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05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89" w:hanging="18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5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30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15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0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85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70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140" w:hanging="186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327" w:hanging="212"/>
      </w:pPr>
      <w:rPr>
        <w:rFonts w:hint="default" w:ascii="Times New Roman" w:hAnsi="Times New Roman" w:eastAsia="Times New Roman" w:cs="Times New Roman"/>
        <w:i/>
        <w:iCs/>
        <w:w w:val="146"/>
        <w:position w:val="2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1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2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3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4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5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6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37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94310D"/>
    <w:rsid w:val="4DB906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96" w:hanging="18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578" w:lineRule="exact"/>
      <w:ind w:right="10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96" w:hanging="186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2024-09-21T14:39:00Z</dcterms:created>
  <dc:creator>khush</dc:creator>
  <cp:lastModifiedBy>Khushi Shandilya</cp:lastModifiedBy>
  <dcterms:modified xsi:type="dcterms:W3CDTF">2024-09-21T14:53:44Z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2024-09-21T00:00:00Z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D28AB7F07FF34C5F950464908827B340_13</vt:lpwstr>
  </property>
</Properties>
</file>